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090F0" w14:textId="3C4A4F1B" w:rsidR="003A61C1" w:rsidRDefault="003A61C1" w:rsidP="004E2ACF">
      <w:pPr>
        <w:spacing w:after="0" w:line="240" w:lineRule="auto"/>
        <w:contextualSpacing/>
        <w:outlineLvl w:val="0"/>
        <w:rPr>
          <w:b/>
          <w:bCs/>
          <w:sz w:val="32"/>
          <w:szCs w:val="32"/>
        </w:rPr>
      </w:pPr>
      <w:r>
        <w:t xml:space="preserve">                                                                   </w:t>
      </w:r>
      <w:r w:rsidRPr="003A61C1">
        <w:rPr>
          <w:b/>
          <w:bCs/>
          <w:sz w:val="32"/>
          <w:szCs w:val="32"/>
        </w:rPr>
        <w:t>SUSHREETA BANERJEE</w:t>
      </w:r>
    </w:p>
    <w:p w14:paraId="55806CAF" w14:textId="0163651E" w:rsidR="00D671EB" w:rsidRPr="00D671EB" w:rsidRDefault="00D671EB" w:rsidP="004E2ACF">
      <w:pPr>
        <w:spacing w:after="0" w:line="240" w:lineRule="auto"/>
        <w:contextualSpacing/>
        <w:outlineLvl w:val="0"/>
        <w:rPr>
          <w:sz w:val="20"/>
          <w:szCs w:val="20"/>
        </w:rPr>
      </w:pPr>
      <w:r w:rsidRPr="00D671EB">
        <w:rPr>
          <w:rFonts w:ascii="Segoe UI Emoji" w:hAnsi="Segoe UI Emoji" w:cs="Segoe UI Emoji"/>
          <w:b/>
          <w:bCs/>
          <w:sz w:val="20"/>
          <w:szCs w:val="20"/>
        </w:rPr>
        <w:t xml:space="preserve">                    Kolkata</w:t>
      </w:r>
      <w:r>
        <w:rPr>
          <w:rFonts w:ascii="Segoe UI Emoji" w:hAnsi="Segoe UI Emoji" w:cs="Segoe UI Emoji"/>
          <w:b/>
          <w:bCs/>
          <w:sz w:val="20"/>
          <w:szCs w:val="20"/>
        </w:rPr>
        <w:t xml:space="preserve"> , WB </w:t>
      </w:r>
      <w:r>
        <w:rPr>
          <w:rFonts w:ascii="Segoe UI Emoji" w:hAnsi="Segoe UI Emoji" w:cs="Segoe UI Emoji"/>
          <w:sz w:val="20"/>
          <w:szCs w:val="20"/>
        </w:rPr>
        <w:t xml:space="preserve"> | </w:t>
      </w:r>
      <w:r w:rsidRPr="00D671EB">
        <w:rPr>
          <w:sz w:val="20"/>
          <w:szCs w:val="20"/>
        </w:rPr>
        <w:t xml:space="preserve"> </w:t>
      </w:r>
      <w:hyperlink r:id="rId6" w:history="1">
        <w:r w:rsidRPr="00D671EB">
          <w:rPr>
            <w:rStyle w:val="Hyperlink"/>
            <w:sz w:val="20"/>
            <w:szCs w:val="20"/>
          </w:rPr>
          <w:t>7363805097</w:t>
        </w:r>
      </w:hyperlink>
      <w:r>
        <w:rPr>
          <w:sz w:val="20"/>
          <w:szCs w:val="20"/>
        </w:rPr>
        <w:t xml:space="preserve"> |</w:t>
      </w:r>
      <w:r w:rsidRPr="00D671EB">
        <w:rPr>
          <w:sz w:val="20"/>
          <w:szCs w:val="20"/>
        </w:rPr>
        <w:t xml:space="preserve">    </w:t>
      </w:r>
      <w:hyperlink r:id="rId7" w:history="1">
        <w:r w:rsidRPr="00D671EB">
          <w:rPr>
            <w:rStyle w:val="Hyperlink"/>
            <w:sz w:val="20"/>
            <w:szCs w:val="20"/>
          </w:rPr>
          <w:t>sushreetabanerjee0806@gmail.com</w:t>
        </w:r>
      </w:hyperlink>
      <w:r>
        <w:rPr>
          <w:sz w:val="20"/>
          <w:szCs w:val="20"/>
        </w:rPr>
        <w:t xml:space="preserve"> </w:t>
      </w:r>
      <w:r w:rsidRPr="00D671EB">
        <w:rPr>
          <w:sz w:val="20"/>
          <w:szCs w:val="20"/>
        </w:rPr>
        <w:t xml:space="preserve">  </w:t>
      </w:r>
      <w:r>
        <w:rPr>
          <w:sz w:val="20"/>
          <w:szCs w:val="20"/>
        </w:rPr>
        <w:t>|</w:t>
      </w:r>
      <w:r w:rsidRPr="00D671EB">
        <w:rPr>
          <w:sz w:val="20"/>
          <w:szCs w:val="20"/>
        </w:rPr>
        <w:t xml:space="preserve">  </w:t>
      </w:r>
      <w:hyperlink r:id="rId8" w:history="1">
        <w:r w:rsidRPr="00D671EB">
          <w:rPr>
            <w:rStyle w:val="Hyperlink"/>
            <w:sz w:val="20"/>
            <w:szCs w:val="20"/>
          </w:rPr>
          <w:t>linkedin.com</w:t>
        </w:r>
      </w:hyperlink>
    </w:p>
    <w:p w14:paraId="1F12356B" w14:textId="2FB1BA65" w:rsidR="004047E5" w:rsidRDefault="003A61C1" w:rsidP="00E36A6B">
      <w:pPr>
        <w:spacing w:after="0" w:line="240" w:lineRule="auto"/>
      </w:pPr>
      <w:r w:rsidRPr="00BE0995">
        <w:rPr>
          <w:b/>
          <w:bCs/>
        </w:rPr>
        <w:t xml:space="preserve">           </w:t>
      </w:r>
      <w:r w:rsidR="004E2ACF" w:rsidRPr="00BE0995">
        <w:rPr>
          <w:b/>
          <w:bCs/>
        </w:rPr>
        <w:t xml:space="preserve">              </w:t>
      </w:r>
      <w:r w:rsidRPr="00BE0995">
        <w:rPr>
          <w:b/>
          <w:bCs/>
        </w:rPr>
        <w:t xml:space="preserve"> </w:t>
      </w:r>
      <w:r w:rsidR="00D671EB">
        <w:t xml:space="preserve"> </w:t>
      </w:r>
    </w:p>
    <w:p w14:paraId="18981AF2" w14:textId="09772142" w:rsidR="004047E5" w:rsidRPr="00D671EB" w:rsidRDefault="00E36A6B" w:rsidP="00D671EB">
      <w:pPr>
        <w:pStyle w:val="Heading1"/>
        <w:pBdr>
          <w:bottom w:val="single" w:sz="4" w:space="1" w:color="auto"/>
        </w:pBdr>
        <w:spacing w:before="0" w:line="240" w:lineRule="auto"/>
        <w:rPr>
          <w:lang w:val="en-IN"/>
        </w:rPr>
      </w:pPr>
      <w:r>
        <w:rPr>
          <w:color w:val="000000" w:themeColor="text1"/>
        </w:rPr>
        <w:t xml:space="preserve">PROFESSIONAL </w:t>
      </w:r>
      <w:r w:rsidRPr="004E2ACF">
        <w:rPr>
          <w:color w:val="000000" w:themeColor="text1"/>
        </w:rPr>
        <w:t>SUMMARY</w:t>
      </w:r>
    </w:p>
    <w:p w14:paraId="53C8CFDF" w14:textId="2A1EAC29" w:rsidR="003F3270" w:rsidRPr="009D273D" w:rsidRDefault="003F3270" w:rsidP="00F00A1C">
      <w:pPr>
        <w:spacing w:before="40" w:after="40"/>
        <w:rPr>
          <w:sz w:val="21"/>
          <w:szCs w:val="21"/>
        </w:rPr>
      </w:pPr>
      <w:r w:rsidRPr="003F3270">
        <w:rPr>
          <w:sz w:val="21"/>
          <w:szCs w:val="21"/>
        </w:rPr>
        <w:t>MCA graduate with hands-on experience in backend development, RESTful API design, and SQL performance tuning. Skilled in C#, .NET, and database systems. Currently working at GINESYS on enterprise backend modules. Seeking to contribute to scalable software solutions in a collaborative team environment.</w:t>
      </w:r>
    </w:p>
    <w:p w14:paraId="44418F91" w14:textId="77777777" w:rsidR="004047E5" w:rsidRPr="003A61C1" w:rsidRDefault="00000000" w:rsidP="004E2ACF">
      <w:pPr>
        <w:pStyle w:val="Heading1"/>
        <w:pBdr>
          <w:bottom w:val="single" w:sz="4" w:space="1" w:color="auto"/>
        </w:pBdr>
        <w:spacing w:before="0" w:after="40"/>
        <w:rPr>
          <w:color w:val="262626" w:themeColor="text1" w:themeTint="D9"/>
        </w:rPr>
      </w:pPr>
      <w:r w:rsidRPr="003A61C1">
        <w:rPr>
          <w:color w:val="262626" w:themeColor="text1" w:themeTint="D9"/>
        </w:rPr>
        <w:t>TECHNICAL SKILLS</w:t>
      </w:r>
    </w:p>
    <w:p w14:paraId="222D766F" w14:textId="7E8C4FEA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Programming Languages: C, C</w:t>
      </w:r>
      <w:r w:rsidR="003A61C1" w:rsidRPr="009D273D">
        <w:rPr>
          <w:sz w:val="21"/>
          <w:szCs w:val="21"/>
        </w:rPr>
        <w:t>#</w:t>
      </w:r>
      <w:r w:rsidRPr="009D273D">
        <w:rPr>
          <w:sz w:val="21"/>
          <w:szCs w:val="21"/>
        </w:rPr>
        <w:t>, Java, Python</w:t>
      </w:r>
    </w:p>
    <w:p w14:paraId="4525421C" w14:textId="36E7C65D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Web Development: HTML, CSS, JavaScript, PHP</w:t>
      </w:r>
    </w:p>
    <w:p w14:paraId="41661872" w14:textId="7C3301F9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 xml:space="preserve">Databases: </w:t>
      </w:r>
      <w:r w:rsidR="006A4350" w:rsidRPr="009D273D">
        <w:rPr>
          <w:sz w:val="21"/>
          <w:szCs w:val="21"/>
        </w:rPr>
        <w:t xml:space="preserve"> SQL server, MySQL </w:t>
      </w:r>
    </w:p>
    <w:p w14:paraId="28E0502D" w14:textId="790A8820" w:rsidR="009A46E6" w:rsidRPr="009A46E6" w:rsidRDefault="00000000" w:rsidP="0091766B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  <w:lang w:val="en-IN"/>
        </w:rPr>
      </w:pPr>
      <w:r w:rsidRPr="009D273D">
        <w:rPr>
          <w:sz w:val="21"/>
          <w:szCs w:val="21"/>
        </w:rPr>
        <w:t xml:space="preserve">Frameworks: </w:t>
      </w:r>
      <w:r w:rsidR="00F00A1C" w:rsidRPr="009D273D">
        <w:rPr>
          <w:sz w:val="21"/>
          <w:szCs w:val="21"/>
        </w:rPr>
        <w:t>.NET,</w:t>
      </w:r>
      <w:r w:rsidR="006A4350" w:rsidRPr="009D273D">
        <w:rPr>
          <w:sz w:val="21"/>
          <w:szCs w:val="21"/>
        </w:rPr>
        <w:t xml:space="preserve"> </w:t>
      </w:r>
      <w:r w:rsidR="00FB70D5" w:rsidRPr="009D273D">
        <w:rPr>
          <w:sz w:val="21"/>
          <w:szCs w:val="21"/>
        </w:rPr>
        <w:t>Laravel,</w:t>
      </w:r>
      <w:r w:rsidR="006A4350" w:rsidRPr="009D273D">
        <w:rPr>
          <w:sz w:val="21"/>
          <w:szCs w:val="21"/>
        </w:rPr>
        <w:t xml:space="preserve"> Bootstrap</w:t>
      </w:r>
      <w:r w:rsidR="009A46E6">
        <w:rPr>
          <w:sz w:val="21"/>
          <w:szCs w:val="21"/>
        </w:rPr>
        <w:t xml:space="preserve"> </w:t>
      </w:r>
      <w:r w:rsidR="009A46E6" w:rsidRPr="009A46E6">
        <w:rPr>
          <w:sz w:val="21"/>
          <w:szCs w:val="21"/>
          <w:lang w:val="en-IN"/>
        </w:rPr>
        <w:t xml:space="preserve"> </w:t>
      </w:r>
    </w:p>
    <w:p w14:paraId="04C492F4" w14:textId="783D5384" w:rsidR="004047E5" w:rsidRPr="0091766B" w:rsidRDefault="009A46E6" w:rsidP="0091766B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  <w:lang w:val="en-IN"/>
        </w:rPr>
      </w:pPr>
      <w:r w:rsidRPr="009A46E6">
        <w:rPr>
          <w:sz w:val="21"/>
          <w:szCs w:val="21"/>
          <w:lang w:val="en-IN"/>
        </w:rPr>
        <w:t>Tools &amp; Platforms</w:t>
      </w:r>
      <w:r w:rsidR="0091766B" w:rsidRPr="0091766B">
        <w:rPr>
          <w:sz w:val="21"/>
          <w:szCs w:val="21"/>
          <w:lang w:val="en-IN"/>
        </w:rPr>
        <w:t>:</w:t>
      </w:r>
      <w:r w:rsidRPr="009A46E6">
        <w:rPr>
          <w:sz w:val="21"/>
          <w:szCs w:val="21"/>
          <w:lang w:val="en-IN"/>
        </w:rPr>
        <w:t xml:space="preserve"> Visual Studio, SQL Server Management Studio (SSMS), </w:t>
      </w:r>
      <w:r w:rsidR="007704EA" w:rsidRPr="009A46E6">
        <w:rPr>
          <w:sz w:val="21"/>
          <w:szCs w:val="21"/>
          <w:lang w:val="en-IN"/>
        </w:rPr>
        <w:t>GitHub,</w:t>
      </w:r>
      <w:r w:rsidR="0091766B">
        <w:rPr>
          <w:sz w:val="21"/>
          <w:szCs w:val="21"/>
          <w:lang w:val="en-IN"/>
        </w:rPr>
        <w:t xml:space="preserve"> Google Collab</w:t>
      </w:r>
    </w:p>
    <w:p w14:paraId="04463D56" w14:textId="77777777" w:rsidR="004047E5" w:rsidRPr="003A61C1" w:rsidRDefault="00000000" w:rsidP="004E2ACF">
      <w:pPr>
        <w:pStyle w:val="Heading1"/>
        <w:pBdr>
          <w:bottom w:val="single" w:sz="4" w:space="1" w:color="auto"/>
        </w:pBdr>
        <w:spacing w:before="0" w:after="40"/>
        <w:rPr>
          <w:color w:val="262626" w:themeColor="text1" w:themeTint="D9"/>
        </w:rPr>
      </w:pPr>
      <w:r w:rsidRPr="003A61C1">
        <w:rPr>
          <w:color w:val="262626" w:themeColor="text1" w:themeTint="D9"/>
        </w:rPr>
        <w:t>CORE COMPETENCIES</w:t>
      </w:r>
    </w:p>
    <w:p w14:paraId="1147C4CE" w14:textId="20C69780" w:rsidR="003F3270" w:rsidRDefault="003F3270" w:rsidP="00BE0995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</w:rPr>
      </w:pPr>
      <w:r w:rsidRPr="003F3270">
        <w:rPr>
          <w:sz w:val="21"/>
          <w:szCs w:val="21"/>
        </w:rPr>
        <w:t>RESTful API Development</w:t>
      </w:r>
    </w:p>
    <w:p w14:paraId="38B63964" w14:textId="59AC0E52" w:rsidR="003F3270" w:rsidRDefault="003F3270" w:rsidP="00BE0995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</w:rPr>
      </w:pPr>
      <w:r w:rsidRPr="003F3270">
        <w:rPr>
          <w:sz w:val="21"/>
          <w:szCs w:val="21"/>
        </w:rPr>
        <w:t>Debugging and Code Optimization</w:t>
      </w:r>
    </w:p>
    <w:p w14:paraId="797960EB" w14:textId="7F91A3D9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Database Design &amp; Query Optimization</w:t>
      </w:r>
    </w:p>
    <w:p w14:paraId="408804C4" w14:textId="77777777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Project Documentation &amp; Presentation</w:t>
      </w:r>
    </w:p>
    <w:p w14:paraId="3D2BB489" w14:textId="77777777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Team Collaboration &amp; Agile Workflows</w:t>
      </w:r>
    </w:p>
    <w:p w14:paraId="50B9C3BC" w14:textId="32AAF963" w:rsidR="004047E5" w:rsidRPr="003A61C1" w:rsidRDefault="003F3270" w:rsidP="00BE0995">
      <w:pPr>
        <w:pStyle w:val="Heading1"/>
        <w:pBdr>
          <w:bottom w:val="single" w:sz="4" w:space="1" w:color="auto"/>
        </w:pBdr>
        <w:spacing w:before="0" w:after="40"/>
        <w:rPr>
          <w:color w:val="262626" w:themeColor="text1" w:themeTint="D9"/>
        </w:rPr>
      </w:pPr>
      <w:r>
        <w:rPr>
          <w:color w:val="262626" w:themeColor="text1" w:themeTint="D9"/>
        </w:rPr>
        <w:t xml:space="preserve">WORK </w:t>
      </w:r>
      <w:r w:rsidR="00000000" w:rsidRPr="003A61C1">
        <w:rPr>
          <w:color w:val="262626" w:themeColor="text1" w:themeTint="D9"/>
        </w:rPr>
        <w:t>EXPERIENCE</w:t>
      </w:r>
    </w:p>
    <w:p w14:paraId="15188918" w14:textId="6C3F342A" w:rsidR="004047E5" w:rsidRPr="009D273D" w:rsidRDefault="00BE0995" w:rsidP="004E2ACF">
      <w:pPr>
        <w:spacing w:after="40"/>
        <w:rPr>
          <w:sz w:val="21"/>
          <w:szCs w:val="21"/>
        </w:rPr>
      </w:pPr>
      <w:r>
        <w:rPr>
          <w:b/>
        </w:rPr>
        <w:t xml:space="preserve">Jr. Software Developer, GINESYS (Ginni Systems </w:t>
      </w:r>
      <w:r w:rsidR="00F00A1C">
        <w:rPr>
          <w:b/>
        </w:rPr>
        <w:t>Limited)</w:t>
      </w:r>
      <w:r w:rsidR="00F00A1C">
        <w:t xml:space="preserve">  </w:t>
      </w:r>
      <w:r w:rsidR="00FB70D5">
        <w:t xml:space="preserve">                           </w:t>
      </w:r>
      <w:r w:rsidR="00E36A6B">
        <w:t xml:space="preserve">                    </w:t>
      </w:r>
      <w:r w:rsidRPr="00F00A1C">
        <w:rPr>
          <w:rFonts w:asciiTheme="majorHAnsi" w:hAnsiTheme="majorHAnsi" w:cstheme="majorHAnsi"/>
          <w:i/>
          <w:iCs/>
          <w:sz w:val="21"/>
          <w:szCs w:val="21"/>
        </w:rPr>
        <w:t>April 2025 – Present</w:t>
      </w:r>
    </w:p>
    <w:p w14:paraId="69502294" w14:textId="6BABCC25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Engaged in backend development, client-side enhancements, and database operations</w:t>
      </w:r>
      <w:r w:rsidR="00FB70D5" w:rsidRPr="009D273D">
        <w:rPr>
          <w:sz w:val="21"/>
          <w:szCs w:val="21"/>
        </w:rPr>
        <w:t>.</w:t>
      </w:r>
    </w:p>
    <w:p w14:paraId="424B6A55" w14:textId="09C4B21F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Maintained and optimized SQL-based systems</w:t>
      </w:r>
      <w:r w:rsidR="00FB70D5" w:rsidRPr="009D273D">
        <w:rPr>
          <w:sz w:val="21"/>
          <w:szCs w:val="21"/>
        </w:rPr>
        <w:t>.</w:t>
      </w:r>
    </w:p>
    <w:p w14:paraId="623B29E0" w14:textId="41CFFB9F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Participated in team discussions and client feedback resolution</w:t>
      </w:r>
      <w:r w:rsidR="00FB70D5" w:rsidRPr="009D273D">
        <w:rPr>
          <w:sz w:val="21"/>
          <w:szCs w:val="21"/>
        </w:rPr>
        <w:t>.</w:t>
      </w:r>
    </w:p>
    <w:p w14:paraId="45BF864E" w14:textId="4FC12E69" w:rsidR="004047E5" w:rsidRDefault="00000000" w:rsidP="004E2ACF">
      <w:pPr>
        <w:spacing w:after="40"/>
      </w:pPr>
      <w:r>
        <w:rPr>
          <w:b/>
        </w:rPr>
        <w:t>Intern – NIC</w:t>
      </w:r>
      <w:r w:rsidR="00FB70D5">
        <w:t xml:space="preserve">                                                                                                           </w:t>
      </w:r>
      <w:r w:rsidR="00E36A6B">
        <w:t xml:space="preserve">     </w:t>
      </w:r>
      <w:r w:rsidR="009D273D">
        <w:t xml:space="preserve">                        </w:t>
      </w:r>
      <w:r w:rsidR="00F00A1C">
        <w:t xml:space="preserve"> </w:t>
      </w:r>
      <w:r w:rsidR="00E36A6B">
        <w:t xml:space="preserve"> </w:t>
      </w:r>
      <w:r w:rsidR="00690D3E" w:rsidRPr="00F00A1C">
        <w:rPr>
          <w:rFonts w:asciiTheme="majorHAnsi" w:hAnsiTheme="majorHAnsi" w:cstheme="majorHAnsi"/>
          <w:i/>
          <w:iCs/>
          <w:sz w:val="21"/>
          <w:szCs w:val="21"/>
        </w:rPr>
        <w:t>Jan</w:t>
      </w:r>
      <w:r w:rsidRPr="00F00A1C">
        <w:rPr>
          <w:rFonts w:asciiTheme="majorHAnsi" w:hAnsiTheme="majorHAnsi" w:cstheme="majorHAnsi"/>
          <w:i/>
          <w:iCs/>
          <w:sz w:val="21"/>
          <w:szCs w:val="21"/>
        </w:rPr>
        <w:t xml:space="preserve"> 202</w:t>
      </w:r>
      <w:r w:rsidR="00690D3E" w:rsidRPr="00F00A1C">
        <w:rPr>
          <w:rFonts w:asciiTheme="majorHAnsi" w:hAnsiTheme="majorHAnsi" w:cstheme="majorHAnsi"/>
          <w:i/>
          <w:iCs/>
          <w:sz w:val="21"/>
          <w:szCs w:val="21"/>
        </w:rPr>
        <w:t>5</w:t>
      </w:r>
      <w:r w:rsidRPr="00F00A1C">
        <w:rPr>
          <w:rFonts w:asciiTheme="majorHAnsi" w:hAnsiTheme="majorHAnsi" w:cstheme="majorHAnsi"/>
          <w:i/>
          <w:iCs/>
          <w:sz w:val="21"/>
          <w:szCs w:val="21"/>
        </w:rPr>
        <w:t xml:space="preserve"> – </w:t>
      </w:r>
      <w:r w:rsidR="00690D3E" w:rsidRPr="00F00A1C">
        <w:rPr>
          <w:rFonts w:asciiTheme="majorHAnsi" w:hAnsiTheme="majorHAnsi" w:cstheme="majorHAnsi"/>
          <w:i/>
          <w:iCs/>
          <w:sz w:val="21"/>
          <w:szCs w:val="21"/>
        </w:rPr>
        <w:t>April</w:t>
      </w:r>
      <w:r w:rsidRPr="00F00A1C">
        <w:rPr>
          <w:rFonts w:asciiTheme="majorHAnsi" w:hAnsiTheme="majorHAnsi" w:cstheme="majorHAnsi"/>
          <w:i/>
          <w:iCs/>
          <w:sz w:val="21"/>
          <w:szCs w:val="21"/>
        </w:rPr>
        <w:t xml:space="preserve"> 202</w:t>
      </w:r>
      <w:r w:rsidR="00690D3E" w:rsidRPr="00F00A1C">
        <w:rPr>
          <w:rFonts w:asciiTheme="majorHAnsi" w:hAnsiTheme="majorHAnsi" w:cstheme="majorHAnsi"/>
          <w:i/>
          <w:iCs/>
          <w:sz w:val="21"/>
          <w:szCs w:val="21"/>
        </w:rPr>
        <w:t>5</w:t>
      </w:r>
    </w:p>
    <w:p w14:paraId="5F9035A0" w14:textId="77777777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Developed dynamic web modules using HTML, CSS, JavaScript, Bootstrap, PHP, and PostgreSQL</w:t>
      </w:r>
    </w:p>
    <w:p w14:paraId="3A662C6B" w14:textId="46E5744F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Assisted in full-stack feature implementation</w:t>
      </w:r>
      <w:r w:rsidR="00FB70D5" w:rsidRPr="009D273D">
        <w:rPr>
          <w:sz w:val="21"/>
          <w:szCs w:val="21"/>
        </w:rPr>
        <w:t>.</w:t>
      </w:r>
    </w:p>
    <w:p w14:paraId="58D5D595" w14:textId="411E556D" w:rsidR="004047E5" w:rsidRDefault="00000000" w:rsidP="004E2ACF">
      <w:pPr>
        <w:spacing w:after="40"/>
      </w:pPr>
      <w:r>
        <w:rPr>
          <w:b/>
        </w:rPr>
        <w:t>Summer Intern – IIT Kanpur Fellowship</w:t>
      </w:r>
      <w:r w:rsidR="00E36A6B">
        <w:t xml:space="preserve">                                                                             </w:t>
      </w:r>
      <w:r w:rsidR="009D273D">
        <w:t xml:space="preserve"> </w:t>
      </w:r>
      <w:r w:rsidR="00F00A1C">
        <w:t xml:space="preserve"> </w:t>
      </w:r>
      <w:r w:rsidR="00E36A6B">
        <w:t xml:space="preserve"> </w:t>
      </w:r>
      <w:r w:rsidR="00690D3E" w:rsidRPr="00F00A1C">
        <w:rPr>
          <w:rFonts w:asciiTheme="majorHAnsi" w:hAnsiTheme="majorHAnsi" w:cstheme="majorHAnsi"/>
          <w:i/>
          <w:iCs/>
          <w:sz w:val="21"/>
          <w:szCs w:val="21"/>
        </w:rPr>
        <w:t>April 2024 - May</w:t>
      </w:r>
      <w:r w:rsidRPr="00F00A1C">
        <w:rPr>
          <w:rFonts w:asciiTheme="majorHAnsi" w:hAnsiTheme="majorHAnsi" w:cstheme="majorHAnsi"/>
          <w:i/>
          <w:iCs/>
          <w:sz w:val="21"/>
          <w:szCs w:val="21"/>
        </w:rPr>
        <w:t xml:space="preserve"> 202</w:t>
      </w:r>
      <w:r w:rsidR="00690D3E" w:rsidRPr="00F00A1C">
        <w:rPr>
          <w:rFonts w:asciiTheme="majorHAnsi" w:hAnsiTheme="majorHAnsi" w:cstheme="majorHAnsi"/>
          <w:i/>
          <w:iCs/>
          <w:sz w:val="21"/>
          <w:szCs w:val="21"/>
        </w:rPr>
        <w:t>4</w:t>
      </w:r>
    </w:p>
    <w:p w14:paraId="1E6FAC0B" w14:textId="77777777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Worked on high-performance computing using Vectorization in C</w:t>
      </w:r>
    </w:p>
    <w:p w14:paraId="3D27DF96" w14:textId="77777777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4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Focused on optimizing legacy algorithms for scientific simulations</w:t>
      </w:r>
    </w:p>
    <w:p w14:paraId="3DB9632C" w14:textId="61FC0FB3" w:rsidR="004047E5" w:rsidRPr="00690D3E" w:rsidRDefault="003F3270" w:rsidP="004E2ACF">
      <w:pPr>
        <w:pStyle w:val="Heading1"/>
        <w:pBdr>
          <w:bottom w:val="single" w:sz="4" w:space="1" w:color="auto"/>
        </w:pBdr>
        <w:spacing w:before="0" w:after="40"/>
        <w:rPr>
          <w:color w:val="262626" w:themeColor="text1" w:themeTint="D9"/>
        </w:rPr>
      </w:pPr>
      <w:r>
        <w:rPr>
          <w:color w:val="262626" w:themeColor="text1" w:themeTint="D9"/>
        </w:rPr>
        <w:t xml:space="preserve">TECHNICAL </w:t>
      </w:r>
      <w:r w:rsidR="00000000" w:rsidRPr="00690D3E">
        <w:rPr>
          <w:color w:val="262626" w:themeColor="text1" w:themeTint="D9"/>
        </w:rPr>
        <w:t>PROJECTS</w:t>
      </w:r>
    </w:p>
    <w:p w14:paraId="0C1E551F" w14:textId="77777777" w:rsidR="004047E5" w:rsidRDefault="00000000" w:rsidP="004E2ACF">
      <w:pPr>
        <w:spacing w:after="40"/>
      </w:pPr>
      <w:r>
        <w:rPr>
          <w:b/>
        </w:rPr>
        <w:t>Ransomware Detection using LSTM</w:t>
      </w:r>
    </w:p>
    <w:p w14:paraId="02B43A57" w14:textId="0FFC7A9E" w:rsidR="004047E5" w:rsidRPr="009D273D" w:rsidRDefault="00000000" w:rsidP="004E2ACF">
      <w:pPr>
        <w:spacing w:after="40"/>
        <w:rPr>
          <w:sz w:val="21"/>
          <w:szCs w:val="21"/>
        </w:rPr>
      </w:pPr>
      <w:r w:rsidRPr="009D273D">
        <w:rPr>
          <w:sz w:val="21"/>
          <w:szCs w:val="21"/>
        </w:rPr>
        <w:t>Developed</w:t>
      </w:r>
      <w:r w:rsidR="00FB70D5" w:rsidRPr="009D273D">
        <w:rPr>
          <w:sz w:val="21"/>
          <w:szCs w:val="21"/>
        </w:rPr>
        <w:t xml:space="preserve"> </w:t>
      </w:r>
      <w:r w:rsidRPr="009D273D">
        <w:rPr>
          <w:sz w:val="21"/>
          <w:szCs w:val="21"/>
        </w:rPr>
        <w:t xml:space="preserve">an LSTM-based model </w:t>
      </w:r>
      <w:r w:rsidR="003F3270">
        <w:rPr>
          <w:sz w:val="21"/>
          <w:szCs w:val="21"/>
        </w:rPr>
        <w:t xml:space="preserve">using python, TensorFlow </w:t>
      </w:r>
      <w:r w:rsidRPr="009D273D">
        <w:rPr>
          <w:sz w:val="21"/>
          <w:szCs w:val="21"/>
        </w:rPr>
        <w:t>to detect ransomware behavior from system logs for early threat detection.</w:t>
      </w:r>
    </w:p>
    <w:p w14:paraId="0913C2DD" w14:textId="77777777" w:rsidR="00A3059C" w:rsidRDefault="00000000" w:rsidP="004E2ACF">
      <w:pPr>
        <w:spacing w:after="40"/>
      </w:pPr>
      <w:r>
        <w:rPr>
          <w:b/>
        </w:rPr>
        <w:t>Petcare Clinic</w:t>
      </w:r>
    </w:p>
    <w:p w14:paraId="5F4BB03F" w14:textId="6375F83E" w:rsidR="004047E5" w:rsidRPr="009D273D" w:rsidRDefault="00000000" w:rsidP="004E2ACF">
      <w:pPr>
        <w:spacing w:after="40"/>
        <w:rPr>
          <w:sz w:val="21"/>
          <w:szCs w:val="21"/>
        </w:rPr>
      </w:pPr>
      <w:r w:rsidRPr="009D273D">
        <w:rPr>
          <w:sz w:val="21"/>
          <w:szCs w:val="21"/>
        </w:rPr>
        <w:t xml:space="preserve">Built a web app for managing </w:t>
      </w:r>
      <w:r w:rsidR="007704EA" w:rsidRPr="009D273D">
        <w:rPr>
          <w:sz w:val="21"/>
          <w:szCs w:val="21"/>
        </w:rPr>
        <w:t>pet care</w:t>
      </w:r>
      <w:r w:rsidRPr="009D273D">
        <w:rPr>
          <w:sz w:val="21"/>
          <w:szCs w:val="21"/>
        </w:rPr>
        <w:t xml:space="preserve"> services using HTML, CSS, JavaScript, PHP, and PostgreSQL.</w:t>
      </w:r>
    </w:p>
    <w:p w14:paraId="75B548A9" w14:textId="77777777" w:rsidR="004047E5" w:rsidRDefault="00000000" w:rsidP="004E2ACF">
      <w:pPr>
        <w:spacing w:after="40"/>
      </w:pPr>
      <w:r>
        <w:rPr>
          <w:b/>
        </w:rPr>
        <w:t>Plant Disease Detection</w:t>
      </w:r>
    </w:p>
    <w:p w14:paraId="46B16B30" w14:textId="77777777" w:rsidR="004047E5" w:rsidRPr="009D273D" w:rsidRDefault="00000000" w:rsidP="004E2ACF">
      <w:pPr>
        <w:spacing w:after="40"/>
        <w:rPr>
          <w:sz w:val="21"/>
          <w:szCs w:val="21"/>
        </w:rPr>
      </w:pPr>
      <w:r w:rsidRPr="009D273D">
        <w:rPr>
          <w:sz w:val="21"/>
          <w:szCs w:val="21"/>
        </w:rPr>
        <w:t>Created a Python-based ML system to identify plant diseases from leaf images and suggest treatments.</w:t>
      </w:r>
    </w:p>
    <w:p w14:paraId="1F69EA94" w14:textId="77777777" w:rsidR="004047E5" w:rsidRPr="00690D3E" w:rsidRDefault="00000000" w:rsidP="004E2ACF">
      <w:pPr>
        <w:pStyle w:val="Heading1"/>
        <w:pBdr>
          <w:bottom w:val="single" w:sz="4" w:space="1" w:color="auto"/>
        </w:pBdr>
        <w:spacing w:before="0" w:after="40"/>
        <w:rPr>
          <w:color w:val="262626" w:themeColor="text1" w:themeTint="D9"/>
        </w:rPr>
      </w:pPr>
      <w:r w:rsidRPr="00690D3E">
        <w:rPr>
          <w:color w:val="262626" w:themeColor="text1" w:themeTint="D9"/>
        </w:rPr>
        <w:t>EDUCATION</w:t>
      </w:r>
    </w:p>
    <w:p w14:paraId="1906912F" w14:textId="6AF9768F" w:rsidR="004047E5" w:rsidRPr="009D273D" w:rsidRDefault="00000000" w:rsidP="004E2ACF">
      <w:pPr>
        <w:spacing w:after="40" w:line="360" w:lineRule="auto"/>
        <w:rPr>
          <w:sz w:val="21"/>
          <w:szCs w:val="21"/>
        </w:rPr>
      </w:pPr>
      <w:r w:rsidRPr="009D273D">
        <w:rPr>
          <w:b/>
          <w:sz w:val="21"/>
          <w:szCs w:val="21"/>
        </w:rPr>
        <w:t xml:space="preserve">University of Calcutta – </w:t>
      </w:r>
      <w:r w:rsidRPr="009D273D">
        <w:rPr>
          <w:bCs/>
          <w:sz w:val="21"/>
          <w:szCs w:val="21"/>
        </w:rPr>
        <w:t>Master of Computer Applications</w:t>
      </w:r>
      <w:r w:rsidR="00690D3E" w:rsidRPr="009D273D">
        <w:rPr>
          <w:sz w:val="21"/>
          <w:szCs w:val="21"/>
        </w:rPr>
        <w:t xml:space="preserve">                      </w:t>
      </w:r>
      <w:r w:rsidR="00E36A6B" w:rsidRPr="009D273D">
        <w:rPr>
          <w:sz w:val="21"/>
          <w:szCs w:val="21"/>
        </w:rPr>
        <w:t xml:space="preserve">                      </w:t>
      </w:r>
      <w:r w:rsidR="00FB70D5" w:rsidRPr="009D273D">
        <w:rPr>
          <w:sz w:val="21"/>
          <w:szCs w:val="21"/>
        </w:rPr>
        <w:t xml:space="preserve"> </w:t>
      </w:r>
      <w:r w:rsidRPr="009D273D">
        <w:rPr>
          <w:sz w:val="21"/>
          <w:szCs w:val="21"/>
        </w:rPr>
        <w:t>2023 – 2025 | CGPA: 7.79</w:t>
      </w:r>
    </w:p>
    <w:p w14:paraId="11F28124" w14:textId="4E8CB945" w:rsidR="004047E5" w:rsidRPr="009D273D" w:rsidRDefault="00000000" w:rsidP="004E2ACF">
      <w:pPr>
        <w:spacing w:after="0" w:line="360" w:lineRule="auto"/>
        <w:rPr>
          <w:sz w:val="21"/>
          <w:szCs w:val="21"/>
        </w:rPr>
      </w:pPr>
      <w:r w:rsidRPr="009D273D">
        <w:rPr>
          <w:b/>
          <w:sz w:val="21"/>
          <w:szCs w:val="21"/>
        </w:rPr>
        <w:t xml:space="preserve">Sidho-Kanho-Birsha University – </w:t>
      </w:r>
      <w:r w:rsidR="00690D3E" w:rsidRPr="009D273D">
        <w:rPr>
          <w:bCs/>
          <w:sz w:val="21"/>
          <w:szCs w:val="21"/>
        </w:rPr>
        <w:t>BSc</w:t>
      </w:r>
      <w:r w:rsidRPr="009D273D">
        <w:rPr>
          <w:bCs/>
          <w:sz w:val="21"/>
          <w:szCs w:val="21"/>
        </w:rPr>
        <w:t xml:space="preserve"> in Computer Science</w:t>
      </w:r>
      <w:r w:rsidR="00690D3E" w:rsidRPr="009D273D">
        <w:rPr>
          <w:sz w:val="21"/>
          <w:szCs w:val="21"/>
        </w:rPr>
        <w:t xml:space="preserve">                   </w:t>
      </w:r>
      <w:r w:rsidR="00E36A6B" w:rsidRPr="009D273D">
        <w:rPr>
          <w:sz w:val="21"/>
          <w:szCs w:val="21"/>
        </w:rPr>
        <w:t xml:space="preserve">                      </w:t>
      </w:r>
      <w:r w:rsidRPr="009D273D">
        <w:rPr>
          <w:sz w:val="21"/>
          <w:szCs w:val="21"/>
        </w:rPr>
        <w:t>2020 – 2023 | CGPA: 9.62</w:t>
      </w:r>
    </w:p>
    <w:p w14:paraId="02BA99CD" w14:textId="4165C1FF" w:rsidR="004047E5" w:rsidRDefault="00000000" w:rsidP="004E2ACF">
      <w:pPr>
        <w:spacing w:after="0" w:line="360" w:lineRule="auto"/>
        <w:rPr>
          <w:sz w:val="21"/>
          <w:szCs w:val="21"/>
        </w:rPr>
      </w:pPr>
      <w:r w:rsidRPr="009D273D">
        <w:rPr>
          <w:b/>
          <w:sz w:val="21"/>
          <w:szCs w:val="21"/>
        </w:rPr>
        <w:t>Santamayee Girls' High School</w:t>
      </w:r>
      <w:r w:rsidR="00690D3E" w:rsidRPr="009D273D">
        <w:rPr>
          <w:sz w:val="21"/>
          <w:szCs w:val="21"/>
        </w:rPr>
        <w:t xml:space="preserve"> - </w:t>
      </w:r>
      <w:r w:rsidRPr="009D273D">
        <w:rPr>
          <w:sz w:val="21"/>
          <w:szCs w:val="21"/>
        </w:rPr>
        <w:t>Higher Secondary</w:t>
      </w:r>
      <w:r w:rsidR="00690D3E" w:rsidRPr="009D273D">
        <w:rPr>
          <w:sz w:val="21"/>
          <w:szCs w:val="21"/>
        </w:rPr>
        <w:t xml:space="preserve">                                  </w:t>
      </w:r>
      <w:r w:rsidR="00E36A6B" w:rsidRPr="009D273D">
        <w:rPr>
          <w:sz w:val="21"/>
          <w:szCs w:val="21"/>
        </w:rPr>
        <w:t xml:space="preserve">                      </w:t>
      </w:r>
      <w:r w:rsidR="00690D3E" w:rsidRPr="009D273D">
        <w:rPr>
          <w:sz w:val="21"/>
          <w:szCs w:val="21"/>
        </w:rPr>
        <w:t xml:space="preserve"> </w:t>
      </w:r>
      <w:r w:rsidRPr="009D273D">
        <w:rPr>
          <w:sz w:val="21"/>
          <w:szCs w:val="21"/>
        </w:rPr>
        <w:t>201</w:t>
      </w:r>
      <w:r w:rsidR="009D273D">
        <w:rPr>
          <w:sz w:val="21"/>
          <w:szCs w:val="21"/>
        </w:rPr>
        <w:t>9</w:t>
      </w:r>
      <w:r w:rsidRPr="009D273D">
        <w:rPr>
          <w:sz w:val="21"/>
          <w:szCs w:val="21"/>
        </w:rPr>
        <w:t xml:space="preserve"> – </w:t>
      </w:r>
      <w:r w:rsidR="00690D3E" w:rsidRPr="009D273D">
        <w:rPr>
          <w:sz w:val="21"/>
          <w:szCs w:val="21"/>
        </w:rPr>
        <w:t>2020 | 89</w:t>
      </w:r>
      <w:r w:rsidRPr="009D273D">
        <w:rPr>
          <w:sz w:val="21"/>
          <w:szCs w:val="21"/>
        </w:rPr>
        <w:t>%</w:t>
      </w:r>
    </w:p>
    <w:p w14:paraId="46C39C31" w14:textId="0C8C0B1E" w:rsidR="009D273D" w:rsidRDefault="009D273D" w:rsidP="009D273D">
      <w:pPr>
        <w:spacing w:after="0" w:line="360" w:lineRule="auto"/>
        <w:rPr>
          <w:sz w:val="21"/>
          <w:szCs w:val="21"/>
        </w:rPr>
      </w:pPr>
      <w:r w:rsidRPr="009D273D">
        <w:rPr>
          <w:b/>
          <w:sz w:val="21"/>
          <w:szCs w:val="21"/>
        </w:rPr>
        <w:t>Santamayee Girls' High School</w:t>
      </w:r>
      <w:r w:rsidRPr="009D273D">
        <w:rPr>
          <w:sz w:val="21"/>
          <w:szCs w:val="21"/>
        </w:rPr>
        <w:t xml:space="preserve"> - Secondary                                                         </w:t>
      </w:r>
      <w:r>
        <w:rPr>
          <w:sz w:val="21"/>
          <w:szCs w:val="21"/>
        </w:rPr>
        <w:t xml:space="preserve">              </w:t>
      </w:r>
      <w:r w:rsidRPr="009D273D">
        <w:rPr>
          <w:sz w:val="21"/>
          <w:szCs w:val="21"/>
        </w:rPr>
        <w:t>201</w:t>
      </w:r>
      <w:r>
        <w:rPr>
          <w:sz w:val="21"/>
          <w:szCs w:val="21"/>
        </w:rPr>
        <w:t>7</w:t>
      </w:r>
      <w:r w:rsidRPr="009D273D">
        <w:rPr>
          <w:sz w:val="21"/>
          <w:szCs w:val="21"/>
        </w:rPr>
        <w:t xml:space="preserve"> – 20</w:t>
      </w:r>
      <w:r>
        <w:rPr>
          <w:sz w:val="21"/>
          <w:szCs w:val="21"/>
        </w:rPr>
        <w:t xml:space="preserve">18 </w:t>
      </w:r>
      <w:r w:rsidRPr="009D273D">
        <w:rPr>
          <w:sz w:val="21"/>
          <w:szCs w:val="21"/>
        </w:rPr>
        <w:t>| 8</w:t>
      </w:r>
      <w:r>
        <w:rPr>
          <w:sz w:val="21"/>
          <w:szCs w:val="21"/>
        </w:rPr>
        <w:t>3.71</w:t>
      </w:r>
      <w:r w:rsidRPr="009D273D">
        <w:rPr>
          <w:sz w:val="21"/>
          <w:szCs w:val="21"/>
        </w:rPr>
        <w:t>%</w:t>
      </w:r>
    </w:p>
    <w:p w14:paraId="3929DD9C" w14:textId="77777777" w:rsidR="003F3270" w:rsidRDefault="003F3270" w:rsidP="009D273D">
      <w:pPr>
        <w:spacing w:after="0" w:line="360" w:lineRule="auto"/>
        <w:rPr>
          <w:sz w:val="21"/>
          <w:szCs w:val="21"/>
        </w:rPr>
      </w:pPr>
    </w:p>
    <w:p w14:paraId="5A378769" w14:textId="77777777" w:rsidR="003F3270" w:rsidRDefault="003F3270" w:rsidP="00E36A6B">
      <w:pPr>
        <w:pStyle w:val="Heading1"/>
        <w:pBdr>
          <w:bottom w:val="single" w:sz="4" w:space="1" w:color="auto"/>
        </w:pBdr>
        <w:spacing w:before="0" w:line="240" w:lineRule="auto"/>
        <w:rPr>
          <w:color w:val="262626" w:themeColor="text1" w:themeTint="D9"/>
        </w:rPr>
      </w:pPr>
    </w:p>
    <w:p w14:paraId="4426E4FB" w14:textId="77777777" w:rsidR="003F3270" w:rsidRDefault="003F3270" w:rsidP="00E36A6B">
      <w:pPr>
        <w:pStyle w:val="Heading1"/>
        <w:pBdr>
          <w:bottom w:val="single" w:sz="4" w:space="1" w:color="auto"/>
        </w:pBdr>
        <w:spacing w:before="0" w:line="240" w:lineRule="auto"/>
        <w:rPr>
          <w:color w:val="262626" w:themeColor="text1" w:themeTint="D9"/>
        </w:rPr>
      </w:pPr>
    </w:p>
    <w:p w14:paraId="7A759A44" w14:textId="651134E0" w:rsidR="004047E5" w:rsidRPr="00690D3E" w:rsidRDefault="00FB70D5" w:rsidP="00E36A6B">
      <w:pPr>
        <w:pStyle w:val="Heading1"/>
        <w:pBdr>
          <w:bottom w:val="single" w:sz="4" w:space="1" w:color="auto"/>
        </w:pBdr>
        <w:spacing w:before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>S</w:t>
      </w:r>
      <w:r w:rsidR="003F3270">
        <w:rPr>
          <w:color w:val="262626" w:themeColor="text1" w:themeTint="D9"/>
        </w:rPr>
        <w:t xml:space="preserve">OFT SKILLS </w:t>
      </w:r>
    </w:p>
    <w:p w14:paraId="0CAC2A40" w14:textId="77777777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Strong analytical and debugging skills</w:t>
      </w:r>
    </w:p>
    <w:p w14:paraId="43DDA35B" w14:textId="77777777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Responsible and team-oriented</w:t>
      </w:r>
    </w:p>
    <w:p w14:paraId="28D0A630" w14:textId="77777777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Self-motivated and eager to learn new technologies</w:t>
      </w:r>
    </w:p>
    <w:p w14:paraId="39D70BBA" w14:textId="4C6A59F0" w:rsidR="006A4350" w:rsidRDefault="00000000" w:rsidP="00BE0995">
      <w:pPr>
        <w:pStyle w:val="ListBullet"/>
        <w:tabs>
          <w:tab w:val="clear" w:pos="360"/>
          <w:tab w:val="num" w:pos="720"/>
        </w:tabs>
        <w:spacing w:after="0" w:line="360" w:lineRule="auto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Clear communicator and quick problem solver</w:t>
      </w:r>
    </w:p>
    <w:p w14:paraId="58C6E878" w14:textId="77777777" w:rsidR="004047E5" w:rsidRPr="00690D3E" w:rsidRDefault="00000000" w:rsidP="006A4350">
      <w:pPr>
        <w:pStyle w:val="Heading1"/>
        <w:pBdr>
          <w:bottom w:val="single" w:sz="4" w:space="1" w:color="auto"/>
        </w:pBdr>
        <w:spacing w:before="0" w:line="360" w:lineRule="auto"/>
        <w:rPr>
          <w:color w:val="262626" w:themeColor="text1" w:themeTint="D9"/>
        </w:rPr>
      </w:pPr>
      <w:r w:rsidRPr="00690D3E">
        <w:rPr>
          <w:color w:val="262626" w:themeColor="text1" w:themeTint="D9"/>
        </w:rPr>
        <w:t>LANGUAGES KNOWN</w:t>
      </w:r>
    </w:p>
    <w:p w14:paraId="61D119FC" w14:textId="7B128AD6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 xml:space="preserve">Bengali – </w:t>
      </w:r>
      <w:r w:rsidR="00BE0995">
        <w:rPr>
          <w:sz w:val="21"/>
          <w:szCs w:val="21"/>
        </w:rPr>
        <w:t>Fluent</w:t>
      </w:r>
    </w:p>
    <w:p w14:paraId="2DDEC2F2" w14:textId="77777777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Hindi – Fluent</w:t>
      </w:r>
    </w:p>
    <w:p w14:paraId="55E9950E" w14:textId="77777777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English – Proficient</w:t>
      </w:r>
    </w:p>
    <w:p w14:paraId="7D081D70" w14:textId="77777777" w:rsidR="004047E5" w:rsidRPr="00690D3E" w:rsidRDefault="00000000" w:rsidP="006A4350">
      <w:pPr>
        <w:pStyle w:val="Heading1"/>
        <w:pBdr>
          <w:bottom w:val="single" w:sz="4" w:space="1" w:color="auto"/>
        </w:pBdr>
        <w:spacing w:before="0"/>
        <w:rPr>
          <w:color w:val="262626" w:themeColor="text1" w:themeTint="D9"/>
        </w:rPr>
      </w:pPr>
      <w:r w:rsidRPr="00690D3E">
        <w:rPr>
          <w:color w:val="262626" w:themeColor="text1" w:themeTint="D9"/>
        </w:rPr>
        <w:t>INTERESTS</w:t>
      </w:r>
    </w:p>
    <w:p w14:paraId="3B5E4C59" w14:textId="77777777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Reading books</w:t>
      </w:r>
    </w:p>
    <w:p w14:paraId="2BA3B326" w14:textId="77777777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Solving Sudoku puzzles</w:t>
      </w:r>
    </w:p>
    <w:p w14:paraId="421C70DA" w14:textId="77777777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Listening to music</w:t>
      </w:r>
    </w:p>
    <w:p w14:paraId="58222FF0" w14:textId="77777777" w:rsidR="004047E5" w:rsidRPr="009D273D" w:rsidRDefault="00000000" w:rsidP="00BE0995">
      <w:pPr>
        <w:pStyle w:val="ListBullet"/>
        <w:tabs>
          <w:tab w:val="clear" w:pos="360"/>
          <w:tab w:val="num" w:pos="720"/>
        </w:tabs>
        <w:spacing w:after="0"/>
        <w:ind w:left="720"/>
        <w:rPr>
          <w:sz w:val="21"/>
          <w:szCs w:val="21"/>
        </w:rPr>
      </w:pPr>
      <w:r w:rsidRPr="009D273D">
        <w:rPr>
          <w:sz w:val="21"/>
          <w:szCs w:val="21"/>
        </w:rPr>
        <w:t>Content writing</w:t>
      </w:r>
    </w:p>
    <w:sectPr w:rsidR="004047E5" w:rsidRPr="009D273D" w:rsidSect="00FB70D5">
      <w:pgSz w:w="12240" w:h="15840"/>
      <w:pgMar w:top="284" w:right="1077" w:bottom="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0201151">
    <w:abstractNumId w:val="8"/>
  </w:num>
  <w:num w:numId="2" w16cid:durableId="241179495">
    <w:abstractNumId w:val="6"/>
  </w:num>
  <w:num w:numId="3" w16cid:durableId="975186334">
    <w:abstractNumId w:val="5"/>
  </w:num>
  <w:num w:numId="4" w16cid:durableId="849368065">
    <w:abstractNumId w:val="4"/>
  </w:num>
  <w:num w:numId="5" w16cid:durableId="399448079">
    <w:abstractNumId w:val="7"/>
  </w:num>
  <w:num w:numId="6" w16cid:durableId="398404429">
    <w:abstractNumId w:val="3"/>
  </w:num>
  <w:num w:numId="7" w16cid:durableId="693113583">
    <w:abstractNumId w:val="2"/>
  </w:num>
  <w:num w:numId="8" w16cid:durableId="783577953">
    <w:abstractNumId w:val="1"/>
  </w:num>
  <w:num w:numId="9" w16cid:durableId="53978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4EAF"/>
    <w:rsid w:val="0015074B"/>
    <w:rsid w:val="0029639D"/>
    <w:rsid w:val="00326F90"/>
    <w:rsid w:val="00367F45"/>
    <w:rsid w:val="003A61C1"/>
    <w:rsid w:val="003F3270"/>
    <w:rsid w:val="004047E5"/>
    <w:rsid w:val="004E2ACF"/>
    <w:rsid w:val="00690D3E"/>
    <w:rsid w:val="006A4350"/>
    <w:rsid w:val="00751B47"/>
    <w:rsid w:val="007704EA"/>
    <w:rsid w:val="0091766B"/>
    <w:rsid w:val="009A46E6"/>
    <w:rsid w:val="009B2CE4"/>
    <w:rsid w:val="009D273D"/>
    <w:rsid w:val="00A3059C"/>
    <w:rsid w:val="00AA1D8D"/>
    <w:rsid w:val="00B47730"/>
    <w:rsid w:val="00BE0995"/>
    <w:rsid w:val="00CB0664"/>
    <w:rsid w:val="00CB6886"/>
    <w:rsid w:val="00D671EB"/>
    <w:rsid w:val="00E36A6B"/>
    <w:rsid w:val="00F00A1C"/>
    <w:rsid w:val="00FB70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F04F5"/>
  <w14:defaultImageDpi w14:val="300"/>
  <w15:docId w15:val="{05955A6A-AB28-4A82-8364-62C2A9CE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E2A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shreeta-banerjee-78669623a/" TargetMode="External"/><Relationship Id="rId3" Type="http://schemas.openxmlformats.org/officeDocument/2006/relationships/styles" Target="styles.xml"/><Relationship Id="rId7" Type="http://schemas.openxmlformats.org/officeDocument/2006/relationships/hyperlink" Target="mailto:sushreetabanerjee080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oy41\OneDrive\Desktop\736380509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SUSHREETA BAN</vt:lpstr>
      <vt:lpstr>Kolkata , WB  |  7363805097 |    sushreetabanerjee0806@gmail</vt:lpstr>
      <vt:lpstr>PROFESSIONAL SUMMARY</vt:lpstr>
      <vt:lpstr>TECHNICAL SKILLS</vt:lpstr>
      <vt:lpstr>CORE COMPETENCIES</vt:lpstr>
      <vt:lpstr>WORK EXPERIENCE</vt:lpstr>
      <vt:lpstr>TECHNICAL PROJECTS</vt:lpstr>
      <vt:lpstr>EDUCATION</vt:lpstr>
      <vt:lpstr/>
      <vt:lpstr/>
      <vt:lpstr>SOFT SKILLS </vt:lpstr>
      <vt:lpstr>LANGUAGES KNOWN</vt:lpstr>
      <vt:lpstr>INTERESTS</vt:lpstr>
    </vt:vector>
  </TitlesOfParts>
  <Manager/>
  <Company/>
  <LinksUpToDate>false</LinksUpToDate>
  <CharactersWithSpaces>3357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subrata roy</cp:lastModifiedBy>
  <cp:revision>6</cp:revision>
  <dcterms:created xsi:type="dcterms:W3CDTF">2025-07-13T20:01:00Z</dcterms:created>
  <dcterms:modified xsi:type="dcterms:W3CDTF">2025-07-13T21:48:00Z</dcterms:modified>
  <cp:category/>
</cp:coreProperties>
</file>